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Setting Up Jenkins for Unit Tests</w:t>
      </w:r>
    </w:p>
    <w:p>
      <w:pPr>
        <w:pStyle w:val="Heading2"/>
      </w:pPr>
      <w:r>
        <w:t>Step 1: Install Jenkins</w:t>
      </w:r>
    </w:p>
    <w:p>
      <w:r>
        <w:t>1. Download Jenkins:</w:t>
        <w:br/>
        <w:t xml:space="preserve">   - Visit https://www.jenkins.io/download/</w:t>
        <w:br/>
        <w:t xml:space="preserve">   - Install using package manager:</w:t>
        <w:br/>
        <w:t xml:space="preserve">     - Windows: Use the installer.</w:t>
        <w:br/>
        <w:t xml:space="preserve">     - macOS: `brew install jenkins-lts`</w:t>
        <w:br/>
        <w:t xml:space="preserve">     - Linux: `sudo apt install jenkins` or `sudo yum install jenkins`</w:t>
        <w:br/>
        <w:t>2. Start Jenkins:</w:t>
        <w:br/>
        <w:t xml:space="preserve">   - Run `jenkins` or use `systemctl start jenkins` on Linux.</w:t>
        <w:br/>
        <w:t xml:space="preserve">   - Open `http://localhost:8080` and follow the setup wizard.</w:t>
        <w:br/>
        <w:t xml:space="preserve">   - Install recommended plugins.</w:t>
      </w:r>
    </w:p>
    <w:p>
      <w:pPr>
        <w:pStyle w:val="Heading2"/>
      </w:pPr>
      <w:r>
        <w:t>Step 2: Create a Jenkins Job</w:t>
      </w:r>
    </w:p>
    <w:p>
      <w:r>
        <w:t>1. Navigate to Jenkins Dashboard → New Item → Choose 'Freestyle Project'.</w:t>
        <w:br/>
        <w:t>2. Configure Source Code Management:</w:t>
        <w:br/>
        <w:t xml:space="preserve">   - Select Git and enter the repository URL.</w:t>
        <w:br/>
        <w:t>3. Set up Build Triggers:</w:t>
        <w:br/>
        <w:t xml:space="preserve">   - Enable 'Build when a change is pushed to GitHub' or set up polling.</w:t>
        <w:br/>
        <w:t>4. Configure Build Steps:</w:t>
        <w:br/>
        <w:t xml:space="preserve">   - If using Maven: `mvn test`</w:t>
        <w:br/>
        <w:t xml:space="preserve">   - If using Gradle: `gradle test`</w:t>
        <w:br/>
        <w:t xml:space="preserve">   - If using Python: `pytest` or `unittest`</w:t>
        <w:br/>
        <w:t>5. Save and Build the Job.</w:t>
      </w:r>
    </w:p>
    <w:p>
      <w:pPr>
        <w:pStyle w:val="Heading2"/>
      </w:pPr>
      <w:r>
        <w:t>Step 3: Configure Test Reporting</w:t>
      </w:r>
    </w:p>
    <w:p>
      <w:r>
        <w:t>1. Install 'JUnit' Plugin from Jenkins Plugin Manager.</w:t>
        <w:br/>
        <w:t>2. In the Post-build Actions:</w:t>
        <w:br/>
        <w:t xml:space="preserve">   - Select 'Publish JUnit test result report'.</w:t>
        <w:br/>
        <w:t xml:space="preserve">   - Specify the results file: `target/surefire-reports/*.xml` for Maven or `build/test-results/test/*.xml` for Gradle.</w:t>
        <w:br/>
        <w:t>3. Save and rerun the job.</w:t>
        <w:br/>
        <w:t>4. View test reports under the 'Test Result' section.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