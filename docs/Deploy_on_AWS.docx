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Deploying an Application on AWS</w:t>
      </w:r>
    </w:p>
    <w:p>
      <w:pPr>
        <w:pStyle w:val="Heading2"/>
      </w:pPr>
      <w:r>
        <w:t>Step 1: Set Up AWS CLI &amp; IAM User</w:t>
      </w:r>
    </w:p>
    <w:p>
      <w:r>
        <w:t>1. Install AWS CLI:</w:t>
        <w:br/>
        <w:t xml:space="preserve">   - Download from https://aws.amazon.com/cli/</w:t>
        <w:br/>
        <w:t xml:space="preserve">   - Install using `pip install awscli`</w:t>
        <w:br/>
        <w:t>2. Configure AWS CLI:</w:t>
        <w:br/>
        <w:t xml:space="preserve">   ```bash</w:t>
        <w:br/>
        <w:t xml:space="preserve">   aws configure</w:t>
        <w:br/>
        <w:t xml:space="preserve">   ```</w:t>
        <w:br/>
        <w:t xml:space="preserve">   - Enter Access Key, Secret Key, Region, and Output format.</w:t>
        <w:br/>
        <w:t>3. Ensure you have the correct IAM permissions for deployment.</w:t>
      </w:r>
    </w:p>
    <w:p>
      <w:pPr>
        <w:pStyle w:val="Heading2"/>
      </w:pPr>
      <w:r>
        <w:t>Step 2: Deploy an Application to AWS EC2</w:t>
      </w:r>
    </w:p>
    <w:p>
      <w:r>
        <w:t>1. Launch an EC2 instance:</w:t>
        <w:br/>
        <w:t xml:space="preserve">   - Go to AWS Console → EC2 → Launch Instance.</w:t>
        <w:br/>
        <w:t xml:space="preserve">   - Select an Amazon Linux 2 or Ubuntu AMI.</w:t>
        <w:br/>
        <w:t xml:space="preserve">   - Configure security group (allow SSH, HTTP/HTTPS).</w:t>
        <w:br/>
        <w:t>2. Connect to EC2:</w:t>
        <w:br/>
        <w:t xml:space="preserve">   ```bash</w:t>
        <w:br/>
        <w:t xml:space="preserve">   ssh -i my-key.pem ec2-user@your-instance-ip</w:t>
        <w:br/>
        <w:t xml:space="preserve">   ```</w:t>
        <w:br/>
        <w:t>3. Install Dependencies &amp; Run Application:</w:t>
        <w:br/>
        <w:t xml:space="preserve">   ```bash</w:t>
        <w:br/>
        <w:t xml:space="preserve">   sudo yum update -y  # For Amazon Linux</w:t>
        <w:br/>
        <w:t xml:space="preserve">   sudo apt update -y  # For Ubuntu</w:t>
        <w:br/>
        <w:t xml:space="preserve">   sudo yum install nginx -y  # Install web server</w:t>
        <w:br/>
        <w:t xml:space="preserve">   ```</w:t>
      </w:r>
    </w:p>
    <w:p>
      <w:pPr>
        <w:pStyle w:val="Heading2"/>
      </w:pPr>
      <w:r>
        <w:t>Step 3: Deploy Using AWS Elastic Beanstalk (Optional)</w:t>
      </w:r>
    </w:p>
    <w:p>
      <w:r>
        <w:t>1. Install EB CLI:</w:t>
        <w:br/>
        <w:t xml:space="preserve">   ```bash</w:t>
        <w:br/>
        <w:t xml:space="preserve">   pip install awsebcli --upgrade</w:t>
        <w:br/>
        <w:t xml:space="preserve">   ```</w:t>
        <w:br/>
        <w:t>2. Initialize Elastic Beanstalk:</w:t>
        <w:br/>
        <w:t xml:space="preserve">   ```bash</w:t>
        <w:br/>
        <w:t xml:space="preserve">   eb init -p python-3.8 my-app</w:t>
        <w:br/>
        <w:t xml:space="preserve">   eb create my-env</w:t>
        <w:br/>
        <w:t xml:space="preserve">   ```</w:t>
        <w:br/>
        <w:t>3. Deploy the application:</w:t>
        <w:br/>
        <w:t xml:space="preserve">   ```bash</w:t>
        <w:br/>
        <w:t xml:space="preserve">   eb deploy</w:t>
        <w:br/>
        <w:t xml:space="preserve">   ```</w:t>
      </w:r>
    </w:p>
    <w:p>
      <w:pPr>
        <w:pStyle w:val="Heading2"/>
      </w:pPr>
      <w:r>
        <w:t>Step 4: Debugging &amp; Monitoring</w:t>
      </w:r>
    </w:p>
    <w:p>
      <w:r>
        <w:t>1. Check EC2 Logs:</w:t>
        <w:br/>
        <w:t xml:space="preserve">   ```bash</w:t>
        <w:br/>
        <w:t xml:space="preserve">   sudo journalctl -u nginx --no-pager | tail -50</w:t>
        <w:br/>
        <w:t xml:space="preserve">   ```</w:t>
        <w:br/>
        <w:t>2. Monitor using AWS CloudWatch:</w:t>
        <w:br/>
        <w:t xml:space="preserve">   - Set up log groups and metrics for monitoring.</w:t>
        <w:br/>
        <w:t>3. Debug failed deployments:</w:t>
        <w:br/>
        <w:t xml:space="preserve">   ```bash</w:t>
        <w:br/>
        <w:t xml:space="preserve">   eb logs</w:t>
        <w:br/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