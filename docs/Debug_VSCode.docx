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Debugging Applications in VS Code</w:t>
      </w:r>
    </w:p>
    <w:p>
      <w:pPr>
        <w:pStyle w:val="Heading2"/>
      </w:pPr>
      <w:r>
        <w:t>Step 1: Install Necessary Extensions</w:t>
      </w:r>
    </w:p>
    <w:p>
      <w:r>
        <w:t>1. Open VS Code and go to **Extensions (`Ctrl+Shift+X`)**.</w:t>
        <w:br/>
        <w:t>2. Install the appropriate debugger extension:</w:t>
        <w:br/>
        <w:t xml:space="preserve">   - Python: **Python Extension**</w:t>
        <w:br/>
        <w:t xml:space="preserve">   - JavaScript/Node.js: **Debugger for Chrome**</w:t>
        <w:br/>
        <w:t xml:space="preserve">   - Java: **Java Extension Pack**</w:t>
        <w:br/>
        <w:t xml:space="preserve">   - C/C++: **C/C++ Extension**</w:t>
        <w:br/>
      </w:r>
    </w:p>
    <w:p>
      <w:pPr>
        <w:pStyle w:val="Heading2"/>
      </w:pPr>
      <w:r>
        <w:t>Step 2: Start Debugging</w:t>
      </w:r>
    </w:p>
    <w:p>
      <w:r>
        <w:t>1. Open your project folder in VS Code.</w:t>
        <w:br/>
        <w:t>2. Navigate to the **Run and Debug Panel (`Ctrl+Shift+D`)**.</w:t>
        <w:br/>
        <w:t>3. Click **'Run and Debug'** and select the appropriate environment.</w:t>
        <w:br/>
        <w:t>4. Configure `.vscode/launch.json` (if needed) for custom settings.</w:t>
      </w:r>
    </w:p>
    <w:p>
      <w:pPr>
        <w:pStyle w:val="Heading2"/>
      </w:pPr>
      <w:r>
        <w:t>Step 3: Use Breakpoints and Debug Console</w:t>
      </w:r>
    </w:p>
    <w:p>
      <w:r>
        <w:t>1. Click in the **gutter** (left margin) next to a line of code to add a breakpoint.</w:t>
        <w:br/>
        <w:t>2. Start debugging (`F5`), and execution will pause at breakpoints.</w:t>
        <w:br/>
        <w:t>3. Use **'Variables' panel** to inspect variable values.</w:t>
        <w:br/>
        <w:t>4. Use **Debug Console (`Ctrl+Shift+Y`)** to execute commands and inspect runtime values.</w:t>
      </w:r>
    </w:p>
    <w:p>
      <w:pPr>
        <w:pStyle w:val="Heading2"/>
      </w:pPr>
      <w:r>
        <w:t>Step 4: Debugging Shortcuts</w:t>
      </w:r>
    </w:p>
    <w:p>
      <w:r>
        <w:t>✅ **Start Debugging:** `F5`</w:t>
        <w:br/>
        <w:t>✅ **Step Over:** `F10`</w:t>
        <w:br/>
        <w:t>✅ **Step Into:** `F11`</w:t>
        <w:br/>
        <w:t>✅ **Step Out:** `Shift+F11`</w:t>
        <w:br/>
        <w:t>✅ **Stop Debugging:** `Shift+F5`</w:t>
        <w:br/>
        <w:t>✅ **Restart Debugging:** `Ctrl+Shift+F5`</w:t>
      </w:r>
    </w:p>
    <w:p>
      <w:pPr>
        <w:pStyle w:val="Heading2"/>
      </w:pPr>
      <w:r>
        <w:t>Step 5: Troubleshooting</w:t>
      </w:r>
    </w:p>
    <w:p>
      <w:r>
        <w:t>1. If breakpoints are not hitting, check if you are in **debug mode**.</w:t>
        <w:br/>
        <w:t>2. Ensure the correct **interpreter or runtime** is selected (`Ctrl+Shift+P` → Select Interpreter).</w:t>
        <w:br/>
        <w:t>3. Check for **port conflicts** in `launch.json` (especially for web apps).</w:t>
        <w:br/>
        <w:t>4. Use **Logpoints** for debugging without stopping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