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a PostgreSQL Database</w:t>
      </w:r>
    </w:p>
    <w:p>
      <w:pPr>
        <w:pStyle w:val="Heading2"/>
      </w:pPr>
      <w:r>
        <w:t>Step 1: Install PostgreSQL</w:t>
      </w:r>
    </w:p>
    <w:p>
      <w:r>
        <w:t>1. Download PostgreSQL from the official website: https://www.postgresql.org/download/</w:t>
        <w:br/>
        <w:t>2. Install using:</w:t>
        <w:br/>
        <w:t xml:space="preserve">   - Windows: Run the installer and follow the setup wizard.</w:t>
        <w:br/>
        <w:t xml:space="preserve">   - macOS: Use Homebrew (`brew install postgresql`)</w:t>
        <w:br/>
        <w:t xml:space="preserve">   - Linux: Use package manager (`sudo apt install postgresql` or `sudo yum install postgresql`)</w:t>
        <w:br/>
        <w:t>3. Start PostgreSQL service:</w:t>
        <w:br/>
        <w:t xml:space="preserve">   - Windows: Use 'pgAdmin' or `net start postgresql`</w:t>
        <w:br/>
        <w:t xml:space="preserve">   - macOS/Linux: `sudo systemctl start postgresql`</w:t>
      </w:r>
    </w:p>
    <w:p>
      <w:pPr>
        <w:pStyle w:val="Heading2"/>
      </w:pPr>
      <w:r>
        <w:t>Step 2: Create a Database and User</w:t>
      </w:r>
    </w:p>
    <w:p>
      <w:r>
        <w:t>1. Open the PostgreSQL shell (`psql` command in terminal).</w:t>
        <w:br/>
        <w:t>2. Create a new database:</w:t>
        <w:br/>
        <w:t xml:space="preserve">   ```sql</w:t>
        <w:br/>
        <w:t xml:space="preserve">   CREATE DATABASE mydatabase;</w:t>
        <w:br/>
        <w:t xml:space="preserve">   ```</w:t>
        <w:br/>
        <w:t>3. Create a user and set a password:</w:t>
        <w:br/>
        <w:t xml:space="preserve">   ```sql</w:t>
        <w:br/>
        <w:t xml:space="preserve">   CREATE USER myuser WITH ENCRYPTED PASSWORD 'mypassword';</w:t>
        <w:br/>
        <w:t xml:space="preserve">   ```</w:t>
        <w:br/>
        <w:t>4. Grant privileges to the user:</w:t>
        <w:br/>
        <w:t xml:space="preserve">   ```sql</w:t>
        <w:br/>
        <w:t xml:space="preserve">   GRANT ALL PRIVILEGES ON DATABASE mydatabase TO myuser;</w:t>
        <w:br/>
        <w:t xml:space="preserve">   ```</w:t>
      </w:r>
    </w:p>
    <w:p>
      <w:pPr>
        <w:pStyle w:val="Heading2"/>
      </w:pPr>
      <w:r>
        <w:t>Step 3: Connect to the Database</w:t>
      </w:r>
    </w:p>
    <w:p>
      <w:r>
        <w:t>1. Use `psql` to connect:</w:t>
        <w:br/>
        <w:t xml:space="preserve">   ```bash</w:t>
        <w:br/>
        <w:t xml:space="preserve">   psql -U myuser -d mydatabase</w:t>
        <w:br/>
        <w:t xml:space="preserve">   ```</w:t>
        <w:br/>
        <w:t>2. Using a connection URL:</w:t>
        <w:br/>
        <w:t xml:space="preserve">   ```bash</w:t>
        <w:br/>
        <w:t xml:space="preserve">   postgresql://myuser:mypassword@localhost:5432/mydatabase</w:t>
        <w:br/>
        <w:t xml:space="preserve">   ```</w:t>
      </w:r>
    </w:p>
    <w:p>
      <w:pPr>
        <w:pStyle w:val="Heading2"/>
      </w:pPr>
      <w:r>
        <w:t>Step 4: Basic SQL Commands</w:t>
      </w:r>
    </w:p>
    <w:p>
      <w:r>
        <w:t>1. List all databases:</w:t>
        <w:br/>
        <w:t xml:space="preserve">   ```sql</w:t>
        <w:br/>
        <w:t xml:space="preserve">   \l</w:t>
        <w:br/>
        <w:t xml:space="preserve">   ```</w:t>
        <w:br/>
        <w:t>2. List all tables in the database:</w:t>
        <w:br/>
        <w:t xml:space="preserve">   ```sql</w:t>
        <w:br/>
        <w:t xml:space="preserve">   \dt</w:t>
        <w:br/>
        <w:t xml:space="preserve">   ```</w:t>
        <w:br/>
        <w:t>3. Create a new table:</w:t>
        <w:br/>
        <w:t xml:space="preserve">   ```sql</w:t>
        <w:br/>
        <w:t xml:space="preserve">   CREATE TABLE users (</w:t>
        <w:br/>
        <w:t xml:space="preserve">       id SERIAL PRIMARY KEY,</w:t>
        <w:br/>
        <w:t xml:space="preserve">       name VARCHAR(100),</w:t>
        <w:br/>
        <w:t xml:space="preserve">       email VARCHAR(100) UNIQUE</w:t>
        <w:br/>
        <w:t xml:space="preserve">   );</w:t>
        <w:br/>
        <w:t xml:space="preserve">   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