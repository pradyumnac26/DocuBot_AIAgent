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Installing Java and Spring Boot</w:t>
      </w:r>
    </w:p>
    <w:p>
      <w:pPr>
        <w:pStyle w:val="Heading2"/>
      </w:pPr>
      <w:r>
        <w:t>Step 1: Install Java</w:t>
      </w:r>
    </w:p>
    <w:p>
      <w:r>
        <w:t>1. Download Java Development Kit (JDK):</w:t>
        <w:br/>
        <w:t xml:space="preserve">   - Visit the official Oracle JDK website: https://www.oracle.com/java/technologies/javase-downloads.html</w:t>
        <w:br/>
        <w:t xml:space="preserve">   - Alternatively, use OpenJDK: https://jdk.java.net/</w:t>
        <w:br/>
        <w:t>2. Install JDK:</w:t>
        <w:br/>
        <w:t xml:space="preserve">   - On Windows: Run the installer and follow the instructions.</w:t>
        <w:br/>
        <w:t xml:space="preserve">   - On macOS: Use Homebrew (`brew install openjdk`)</w:t>
        <w:br/>
        <w:t xml:space="preserve">   - On Linux: Use package manager (`sudo apt install openjdk-17-jdk` or `sudo yum install java-17-openjdk`)</w:t>
        <w:br/>
        <w:t>3. Verify Installation:</w:t>
        <w:br/>
        <w:t xml:space="preserve">   - Run `java -version` in the terminal to check the installed version.</w:t>
      </w:r>
    </w:p>
    <w:p>
      <w:pPr>
        <w:pStyle w:val="Heading2"/>
      </w:pPr>
      <w:r>
        <w:t>Step 2: Install Spring Boot</w:t>
      </w:r>
    </w:p>
    <w:p>
      <w:r>
        <w:t>1. Install Spring Boot CLI (Optional):</w:t>
        <w:br/>
        <w:t xml:space="preserve">   - On Windows: Download from https://start.spring.io/ and extract the ZIP file.</w:t>
        <w:br/>
        <w:t xml:space="preserve">   - On macOS/Linux: Use SDKMAN (`sdk install springboot`)</w:t>
        <w:br/>
        <w:t>2. Install Spring Boot using Maven or Gradle:</w:t>
        <w:br/>
        <w:t xml:space="preserve">   - Maven: Add `&lt;dependency&gt;` in `pom.xml` (`spring-boot-starter-parent`)</w:t>
        <w:br/>
        <w:t xml:space="preserve">   - Gradle: Add `implementation 'org.springframework.boot:spring-boot-starter'` in `build.gradle`</w:t>
        <w:br/>
        <w:t>3. Verify Installation:</w:t>
        <w:br/>
        <w:t xml:space="preserve">   - Run `spring --version` to check Spring Boot installation.</w:t>
        <w:br/>
        <w:t xml:space="preserve">   - Create a sample app: `spring init --dependencies=web myapp`</w:t>
        <w:br/>
        <w:t xml:space="preserve">   - Run the application: `mvn spring-boot:run` or `gradle bootRun`.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